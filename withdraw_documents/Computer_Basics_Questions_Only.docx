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Computer Knowledge Questions</w:t>
      </w:r>
    </w:p>
    <w:p>
      <w:r>
        <w:t>What is the main circuit board of a computer called? a) Processor b) Motherboard c) Hard Drive d) RAM</w:t>
      </w:r>
    </w:p>
    <w:p>
      <w:r>
        <w:t>Which of the following is an input device? a) Printer b) Speaker c) Keyboard d) Monitor</w:t>
      </w:r>
    </w:p>
    <w:p>
      <w:r>
        <w:t>What does 'CPU' stand for? a) Central Processing Unit b) Computer Personal Unit c) Central Performance Unit d) Centralized Programming Unit</w:t>
      </w:r>
    </w:p>
    <w:p>
      <w:r>
        <w:t>Which of these is a non-volatile memory? a) RAM b) ROM c) Cache d) Register</w:t>
      </w:r>
    </w:p>
    <w:p>
      <w:r>
        <w:t>What is the purpose of an operating system? a) To provide a user interface b) To manage computer hardware c) To run applications d) All of the above</w:t>
      </w:r>
    </w:p>
    <w:p>
      <w:r>
        <w:t>Which of these is an example of an operating system? a) Microsoft Word b) Linux c) Adobe Photoshop d) Google Chrome</w:t>
      </w:r>
    </w:p>
    <w:p>
      <w:r>
        <w:t>What does 'HTTP' stand for in a web address? a) HyperText Transfer Protocol b) Hyperlink Tracking Technology Protocol c) HyperText Tracking Protocol d) Hyper Transfer Text Protocol</w:t>
      </w:r>
    </w:p>
    <w:p>
      <w:r>
        <w:t>What is the main function of a computer's RAM? a) Long-term storage b) Processing data c) Storing data temporarily d) Supplying power</w:t>
      </w:r>
    </w:p>
    <w:p>
      <w:r>
        <w:t>Which device is used to display computer output? a) Keyboard b) Mouse c) Monitor d) Speaker</w:t>
      </w:r>
    </w:p>
    <w:p>
      <w:r>
        <w:t>What is the primary purpose of software? a) To perform specific tasks b) To store data c) To connect to the internet d) To cool the computer</w:t>
      </w:r>
    </w:p>
    <w:p>
      <w:r>
        <w:t>Which of these is a permanent storage device? a) RAM b) Hard Disk c) CPU d) GPU</w:t>
      </w:r>
    </w:p>
    <w:p>
      <w:r>
        <w:t>What does 'USB' stand for in computer terms? a) Universal Serial Bus b) Universal System Binary c) User Service Bus d) Unified Serial Binary</w:t>
      </w:r>
    </w:p>
    <w:p>
      <w:r>
        <w:t>Which of these is an example of cloud storage? a) SSD b) Dropbox c) USB d) DVD</w:t>
      </w:r>
    </w:p>
    <w:p>
      <w:r>
        <w:t>What is phishing? a) A type of computer virus b) A legitimate way to gather data c) A scam to acquire sensitive information d) A method of speeding up the computer</w:t>
      </w:r>
    </w:p>
    <w:p>
      <w:r>
        <w:t>What do you use to interact with a GUI? a) Command line b) Function keys c) Pointer device d) Script</w:t>
      </w:r>
    </w:p>
    <w:p>
      <w:r>
        <w:t>What is the main function of a firewall in a computer? a) Speeding up data processing b) Preventing unauthorized access c) Managing the operating system d) Storing files</w:t>
      </w:r>
    </w:p>
    <w:p>
      <w:r>
        <w:t>Which format is typically used to compress files? a) .txt b) .mp3 c) .zip d) .docx</w:t>
      </w:r>
    </w:p>
    <w:p>
      <w:r>
        <w:t>What is an IP address used for? a) Identifying the user of a computer b) Identifying a computer on a network c) Storing data in cloud d) Enhancing the speed of internet</w:t>
      </w:r>
    </w:p>
    <w:p>
      <w:r>
        <w:t>What does 'BIOS' stand for? a) Basic Input Output System b) Binary Input Output Sequence c) Basic Internal Operating System d) Binary Internal Output System</w:t>
      </w:r>
    </w:p>
    <w:p>
      <w:r>
        <w:t>What is the purpose of a router in a computer network? a) To store data b) To process data c) To manage network traffic d) To cool down the network</w:t>
      </w:r>
    </w:p>
    <w:p>
      <w:r>
        <w:br/>
        <w:t>Computer Hardware Questions</w:t>
      </w:r>
    </w:p>
    <w:p>
      <w:r>
        <w:t>What component is responsible for processing data in a computer? a) Hard Drive b) RAM c) CPU d) Power Supply</w:t>
      </w:r>
    </w:p>
    <w:p>
      <w:r>
        <w:t>What does 'GPU' stand for? a) General Processing Unit b) Graphical Processing Unit c) Gaming Performance Unit d) Graphic Peripheral Unit</w:t>
      </w:r>
    </w:p>
    <w:p>
      <w:r>
        <w:t>Which of the following is a storage device? a) Router b) SSD c) GPU d) CPU</w:t>
      </w:r>
    </w:p>
    <w:p>
      <w:r>
        <w:t>What is the purpose of a heatsink? a) To provide power to the CPU b) To cool down components c) To store data d) To enhance the speed of processing</w:t>
      </w:r>
    </w:p>
    <w:p>
      <w:r>
        <w:t>What is an example of an output device? a) Keyboard b) Scanner c) Monitor d) Microphone</w:t>
      </w:r>
    </w:p>
    <w:p>
      <w:r>
        <w:t>Which device is used to supply power to a computer? a) Transformer b) Power Supply Unit (PSU) c) Battery d) Voltage Regulator</w:t>
      </w:r>
    </w:p>
    <w:p>
      <w:r>
        <w:t>What is the purpose of RAM in a computer? a) Permanent data storage b) Temporary data storage for quick access c) Data processing d) Power management</w:t>
      </w:r>
    </w:p>
    <w:p>
      <w:r>
        <w:t>What is a common way to connect peripherals to a laptop? a) Ethernet cable b) USB port c) HDMI cable d) VGA cable</w:t>
      </w:r>
    </w:p>
    <w:p>
      <w:r>
        <w:br/>
        <w:t>Keyboard Shortcut Questions</w:t>
      </w:r>
    </w:p>
    <w:p>
      <w:r>
        <w:t>Which keyboard shortcut is commonly used to copy selected text or item? a) Ctrl + X b) Ctrl + C c) Ctrl + V d) Ctrl + Z</w:t>
      </w:r>
    </w:p>
    <w:p>
      <w:r>
        <w:t>What does the 'Alt + Tab' shortcut do? a) Closes the current window b) Copies selected item c) Switches between open applications d) Opens Task Manager</w:t>
      </w:r>
    </w:p>
    <w:p>
      <w:r>
        <w:t>Which shortcut is used to save a document in most applications? a) Ctrl + S b) Ctrl + P c) Ctrl + O d) Ctrl + A</w:t>
      </w:r>
    </w:p>
    <w:p>
      <w:r>
        <w:t>What does 'Ctrl + Z' do in most software applications? a) Redo an action b) Undo an action c) Save the document d) Open a new document</w:t>
      </w:r>
    </w:p>
    <w:p>
      <w:r>
        <w:t>For taking a screenshot of the entire screen in Windows, which keys are pressed? a) Ctrl + PrtScn b) Alt + PrtScn c) Shift + PrtScn d) PrtScn only</w:t>
      </w:r>
    </w:p>
    <w:p>
      <w:r>
        <w:t>What is the shortcut for opening a new tab in most web browsers? a) Ctrl + T b) Ctrl + N c) Ctrl + W d) Ctrl + R</w:t>
      </w:r>
    </w:p>
    <w:p>
      <w:r>
        <w:t>Which shortcut keys are used to refresh a webpage or a window? a) F5 or Ctrl + R b) F1 or Ctrl + F c) F2 or Ctrl + E d) F3 or Ctrl + G</w:t>
      </w:r>
    </w:p>
    <w:p>
      <w:r>
        <w:t>What does 'Ctrl + F' do in most web browsers and document readers? a) Find text b) Fullscreen mode c) Open file d) Forward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